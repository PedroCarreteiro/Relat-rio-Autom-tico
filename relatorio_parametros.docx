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Verificação de Parâmetros</w:t>
      </w:r>
    </w:p>
    <w:p>
      <w:r>
        <w:t>🚫 Foram encontrados erros nos valores:</w:t>
      </w:r>
    </w:p>
    <w:p>
      <w:pPr>
        <w:pStyle w:val="ListBullet"/>
      </w:pPr>
      <w:r>
        <w:t>Linha 16: Valor 40 fora do intervalo (16 - 25)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